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[ನಿಮ್ಮ ಹೆಸರು]</w:t>
        <w:br/>
        <w:t>[ನಿಮ್ಮ ವಿಳಾಸ]</w:t>
        <w:br/>
        <w:t>[ನಗರ, ರಾಜ್ಯ, ಪಿನ್ ಕೋಡ್]</w:t>
        <w:br/>
        <w:t>[ಇಮೇಲ್ ವಿಳಾಸ]</w:t>
        <w:br/>
        <w:t>[ದೂರವಾಣಿ ಸಂಖ್ಯೆ]</w:t>
        <w:br/>
        <w:br/>
        <w:t>[ದಿನಾಂಕ]</w:t>
        <w:br/>
        <w:br/>
        <w:t>ಆತ್ಮೀಯ [ಸ್ವೀಕರಿಸುವವರ ಹೆಸರು],,</w:t>
        <w:br/>
        <w:t>ಈ ಪತ್ರವು ನಿಮ್ಮನ್ನು ಚೆನ್ನಾಗಿ ಕಂಡುಕೊಳ್ಳುತ್ತದೆ ಎಂದು ನಾನು ಭಾವಿಸುತ್ತೇನೆ.ನಿಮ್ಮೊಂದಿಗೆ ಕೆಲವು ಅದ್ಭುತ ಸುದ್ದಿಗಳನ್ನು ಹಂಚಿಕೊಳ್ಳಲು ನಾನು ಉತ್ಸುಕನಾಗಿದ್ದೇನೆ - ನಾನು ಇತ್ತೀಚೆಗೆ ಹೊಸ ಮನೆಗೆ ತೆರಳಿದ್ದೇನೆ!ಮನೆಕೆಲಸ ಪಾರ್ಟಿಯಲ್ಲಿ ಈ ಮೈಲಿಗಲ್ಲನ್ನು ಆಚರಿಸಲು ನೀವು ನನ್ನೊಂದಿಗೆ ಸೇರಿಕೊಂಡಿರುವುದು ನನ್ನ ಸಂತೋಷ.</w:t>
        <w:br/>
        <w:br/>
        <w:t>ಈವೆಂಟ್ ವಿವರಗಳು:</w:t>
        <w:br/>
        <w:t>ದಿನಾಂಕ: [ವಾರದ ದಿನ], [ತಿಂಗಳು] [ದಿನಾಂಕ], [ವರ್ಷ]</w:t>
        <w:br/>
        <w:t>ಸಮಯ: [ಪ್ರಾರಂಭ ಸಮಯ] ರಿಂದ [ಅಂತಿಮ ಸಮಯ]</w:t>
        <w:br/>
        <w:t>ವಿಳಾಸ: [ನಿಮ್ಮ ಹೊಸ ವಿಳಾಸ]</w:t>
        <w:br/>
        <w:t>ಆರ್‌ಎಸ್‌ವಿಪಿ: ನೀವು ಅದನ್ನು ಮಾಡಲು ಸಾಧ್ಯವಾದರೆ ದಯವಿಟ್ಟು [ಆರ್‌ಎಸ್‌ವಿಪಿ ದಿನಾಂಕ] ಮೂಲಕ ನನಗೆ ತಿಳಿಸಿ.</w:t>
        <w:br/>
        <w:br/>
        <w:t>ಸಂತೋಷ, ನಗೆ ಮತ್ತು ಉತ್ತಮ ಸ್ನೇಹಿತರ ಕಂಪನಿಯಿಂದ ತುಂಬಿದ ಸಂಜೆಯೊಂದನ್ನು ನಾನು ಎದುರು ನೋಡುತ್ತಿದ್ದೇನೆ.ವೈವಿಧ್ಯಮಯ ಉಪಹಾರಗಳು ಇರುತ್ತವೆ ಮತ್ತು ಹಬ್ಬಗಳನ್ನು ಆನಂದಿಸುತ್ತವೆ ಎಂದು ನೀವು ಭಾವಿಸುವ ಯಾರನ್ನಾದರೂ ಕರೆತರಲು ಹಿಂಜರಿಯಬೇಡಿ.</w:t>
        <w:br/>
        <w:t>ನಿಮ್ಮ ಉಪಸ್ಥಿತಿಯು ನನಗೆ ಬಹಳಷ್ಟು ಅರ್ಥವನ್ನು ನೀಡುತ್ತದೆ, ಮತ್ತು ನಿಮ್ಮೊಂದಿಗೆ ನನ್ನ ಹೊಸ ಮನೆಯಲ್ಲಿ ಹೊಸ ನೆನಪುಗಳನ್ನು ರಚಿಸಲು ನಾನು ಉತ್ಸುಕನಾಗಿದ್ದೇನೆ.</w:t>
        <w:br/>
        <w:br/>
        <w:t>ಶುಭಾಶಯಗಳೊಂದಿಗೆ,</w:t>
        <w:br/>
        <w:t>[ನಿಮ್ಮ ಹೆಸರು]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